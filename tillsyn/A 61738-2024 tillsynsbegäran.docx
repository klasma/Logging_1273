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61738-2024 i Osby kommun</w:t>
      </w:r>
    </w:p>
    <w:p>
      <w:r>
        <w:t>Detta dokument behandlar höga naturvärden i avverkningsanmälan A 61738-2024 i Osby kommun. Denna avverkningsanmälan inkom 2024-12-23 08:51:11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61738-2024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6246826, E 436275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