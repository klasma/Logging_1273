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16837-2023 i Osby kommun</w:t>
      </w:r>
    </w:p>
    <w:p>
      <w:r>
        <w:t>Detta dokument behandlar höga naturvärden i avverkningsanmälan A 16837-2023 i Osby kommun. Denna avverkningsanmälan inkom 2023-04-17 10:26:23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6837-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6254358, E 455957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