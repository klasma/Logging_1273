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46477-2025 i Osby kommun</w:t>
      </w:r>
    </w:p>
    <w:p>
      <w:r>
        <w:t>Detta dokument behandlar höga naturvärden i avverkningsanmälan A 46477-2025 i Osby kommun. Denna avverkningsanmälan inkom 2025-09-25 16:38:42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46477-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6250789, E 434863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